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Grant Proposal</w:t>
      </w:r>
    </w:p>
    <w:p>
      <w:r>
        <w:t>Title: {{ title }}</w:t>
      </w:r>
    </w:p>
    <w:p>
      <w:r>
        <w:t>Summary: {{ summary }}</w:t>
      </w:r>
    </w:p>
    <w:p>
      <w:r>
        <w:t>Agency: {{ agency }}</w:t>
      </w:r>
    </w:p>
    <w:p>
      <w:r>
        <w:t>Additional Notes: {{ notes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